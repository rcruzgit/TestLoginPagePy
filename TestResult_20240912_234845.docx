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Given user launched browser</w:t>
      </w:r>
    </w:p>
    <w:p>
      <w:r>
        <w:drawing>
          <wp:inline xmlns:a="http://schemas.openxmlformats.org/drawingml/2006/main" xmlns:pic="http://schemas.openxmlformats.org/drawingml/2006/picture">
            <wp:extent cx="5486400" cy="30845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And user opened the page</w:t>
      </w:r>
    </w:p>
    <w:p>
      <w:r>
        <w:drawing>
          <wp:inline xmlns:a="http://schemas.openxmlformats.org/drawingml/2006/main" xmlns:pic="http://schemas.openxmlformats.org/drawingml/2006/picture">
            <wp:extent cx="5486400" cy="30845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And user entered username "student"</w:t>
      </w:r>
    </w:p>
    <w:p>
      <w:r>
        <w:drawing>
          <wp:inline xmlns:a="http://schemas.openxmlformats.org/drawingml/2006/main" xmlns:pic="http://schemas.openxmlformats.org/drawingml/2006/picture">
            <wp:extent cx="5486400" cy="30845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And user entered password "UGFzc3dvcmQxMjM="</w:t>
      </w:r>
    </w:p>
    <w:p>
      <w:r>
        <w:drawing>
          <wp:inline xmlns:a="http://schemas.openxmlformats.org/drawingml/2006/main" xmlns:pic="http://schemas.openxmlformats.org/drawingml/2006/picture">
            <wp:extent cx="5486400" cy="30845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When user clicked Submit button</w:t>
      </w:r>
    </w:p>
    <w:p>
      <w:r>
        <w:drawing>
          <wp:inline xmlns:a="http://schemas.openxmlformats.org/drawingml/2006/main" xmlns:pic="http://schemas.openxmlformats.org/drawingml/2006/picture">
            <wp:extent cx="5486400" cy="30845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Then new page URL will be displayed</w:t>
      </w:r>
    </w:p>
    <w:p>
      <w:r>
        <w:drawing>
          <wp:inline xmlns:a="http://schemas.openxmlformats.org/drawingml/2006/main" xmlns:pic="http://schemas.openxmlformats.org/drawingml/2006/picture">
            <wp:extent cx="5486400" cy="30845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And new page contains expected text 'Logged In Successfully'</w:t>
      </w:r>
    </w:p>
    <w:p>
      <w:r>
        <w:drawing>
          <wp:inline xmlns:a="http://schemas.openxmlformats.org/drawingml/2006/main" xmlns:pic="http://schemas.openxmlformats.org/drawingml/2006/picture">
            <wp:extent cx="5486400" cy="308459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And Log Out button is displayed</w:t>
      </w:r>
    </w:p>
    <w:p>
      <w:r>
        <w:drawing>
          <wp:inline xmlns:a="http://schemas.openxmlformats.org/drawingml/2006/main" xmlns:pic="http://schemas.openxmlformats.org/drawingml/2006/picture">
            <wp:extent cx="5486400" cy="308459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